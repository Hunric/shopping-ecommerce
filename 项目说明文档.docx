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B1C89">
      <w:pPr>
        <w:pStyle w:val="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Shopping-Ecommerce 电商平台项目说明文档</w:t>
      </w:r>
    </w:p>
    <w:p w14:paraId="01B128BE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版本：v1.0.0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日期：2024年12月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作者：项目团队</w:t>
      </w:r>
    </w:p>
    <w:p w14:paraId="2486E6EF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br w:type="page"/>
      </w:r>
    </w:p>
    <w:p w14:paraId="50D909AC">
      <w:pPr>
        <w:pStyle w:val="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目录</w:t>
      </w:r>
    </w:p>
    <w:p w14:paraId="7A17D06F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1. 项目概述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2. 系统架构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3. 技术选型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4. 功能模块详述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5. 数据库设计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6. API接口文档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7. 前端项目说明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8. 后端项目说明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9. Docker容器化部署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10. 开发进度与规划</w:t>
      </w:r>
    </w:p>
    <w:p w14:paraId="6733361F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br w:type="page"/>
      </w:r>
    </w:p>
    <w:p w14:paraId="080C89F9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1. 项目概述</w:t>
      </w:r>
    </w:p>
    <w:p w14:paraId="02F5B27E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Shopping-Ecommerce 是一个基于现代技术栈开发的全栈电商平台，采用前后端分离架构设计。项目旨在提供完整的电商解决方案，包括商家管理、商品管理、订单处理、用户管理、支付系统等核心功能模块。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项目特点：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微服务架构：后端采用Spring Boot微服务架构，模块化设计，便于扩展和维护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现代前端：基于Vue 3 + TypeScript + Element Plus构建，提供良好的用户体验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高性能：集成Redis缓存，优化数据库查询性能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安全可靠：集成Spring Security，提供完善的认证授权机制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容器化部署：支持Docker容器化部署，简化运维操作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完整文档：提供详细的API文档和部署指南</w:t>
      </w:r>
    </w:p>
    <w:p w14:paraId="09E48A85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2. 系统架构</w:t>
      </w:r>
    </w:p>
    <w:p w14:paraId="4FC50B74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系统采用前后端分离的微服务架构，主要分为以下几个层次：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表示层（Presentation Layer）：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前端应用：基于Vue 3的单页面应用，提供用户界面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移动端：预留接口，支持移动端应用开发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业务层（Business Layer）：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API网关：统一入口，处理路由和负载均衡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微服务集群：按业务功能划分的独立服务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认证服务：统一的用户认证和授权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数据层（Data Layer）：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MySQL：主数据库，存储业务数据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Redis：缓存层，提升系统性能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文件存储：处理图片、文档等文件上传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基础设施层（Infrastructure Layer）：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Docker容器：服务容器化部署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监控系统：日志收集和性能监控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配置中心：统一配置管理</w:t>
      </w:r>
    </w:p>
    <w:p w14:paraId="4E88E3DD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3. 技术选型</w:t>
      </w:r>
    </w:p>
    <w:p w14:paraId="160C59DF">
      <w:pPr>
        <w:pStyle w:val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3.1 前端技术栈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25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8407C2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技术</w:t>
            </w:r>
          </w:p>
        </w:tc>
        <w:tc>
          <w:tcPr>
            <w:tcW w:w="2880" w:type="dxa"/>
          </w:tcPr>
          <w:p w14:paraId="40C97AD3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版本</w:t>
            </w:r>
          </w:p>
        </w:tc>
        <w:tc>
          <w:tcPr>
            <w:tcW w:w="2880" w:type="dxa"/>
          </w:tcPr>
          <w:p w14:paraId="08CEBF1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作用</w:t>
            </w:r>
          </w:p>
        </w:tc>
      </w:tr>
      <w:tr w14:paraId="7FAE6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1F6F02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Vue.js</w:t>
            </w:r>
          </w:p>
        </w:tc>
        <w:tc>
          <w:tcPr>
            <w:tcW w:w="2880" w:type="dxa"/>
          </w:tcPr>
          <w:p w14:paraId="0677F38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3.x</w:t>
            </w:r>
          </w:p>
        </w:tc>
        <w:tc>
          <w:tcPr>
            <w:tcW w:w="2880" w:type="dxa"/>
          </w:tcPr>
          <w:p w14:paraId="0B1E8C2C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渐进式前端框架</w:t>
            </w:r>
          </w:p>
        </w:tc>
      </w:tr>
      <w:tr w14:paraId="2E2A5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E0EE7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TypeScript</w:t>
            </w:r>
            <w:bookmarkStart w:id="0" w:name="_GoBack"/>
            <w:bookmarkEnd w:id="0"/>
          </w:p>
        </w:tc>
        <w:tc>
          <w:tcPr>
            <w:tcW w:w="2880" w:type="dxa"/>
          </w:tcPr>
          <w:p w14:paraId="465B9849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5.x</w:t>
            </w:r>
          </w:p>
        </w:tc>
        <w:tc>
          <w:tcPr>
            <w:tcW w:w="2880" w:type="dxa"/>
          </w:tcPr>
          <w:p w14:paraId="42EB3CEA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类型安全的JavaScript</w:t>
            </w:r>
          </w:p>
        </w:tc>
      </w:tr>
      <w:tr w14:paraId="7A188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C08142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Vite</w:t>
            </w:r>
          </w:p>
        </w:tc>
        <w:tc>
          <w:tcPr>
            <w:tcW w:w="2880" w:type="dxa"/>
          </w:tcPr>
          <w:p w14:paraId="0E59977A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5.x</w:t>
            </w:r>
          </w:p>
        </w:tc>
        <w:tc>
          <w:tcPr>
            <w:tcW w:w="2880" w:type="dxa"/>
          </w:tcPr>
          <w:p w14:paraId="3BC637D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快速构建工具</w:t>
            </w:r>
          </w:p>
        </w:tc>
      </w:tr>
      <w:tr w14:paraId="4FFC9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BEC37F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Element Plus</w:t>
            </w:r>
          </w:p>
        </w:tc>
        <w:tc>
          <w:tcPr>
            <w:tcW w:w="2880" w:type="dxa"/>
          </w:tcPr>
          <w:p w14:paraId="7CD9F72C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2.x</w:t>
            </w:r>
          </w:p>
        </w:tc>
        <w:tc>
          <w:tcPr>
            <w:tcW w:w="2880" w:type="dxa"/>
          </w:tcPr>
          <w:p w14:paraId="6D32672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Vue3 UI组件库</w:t>
            </w:r>
          </w:p>
        </w:tc>
      </w:tr>
      <w:tr w14:paraId="5B5DD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2A030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Pinia</w:t>
            </w:r>
          </w:p>
        </w:tc>
        <w:tc>
          <w:tcPr>
            <w:tcW w:w="2880" w:type="dxa"/>
          </w:tcPr>
          <w:p w14:paraId="504E074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2.x</w:t>
            </w:r>
          </w:p>
        </w:tc>
        <w:tc>
          <w:tcPr>
            <w:tcW w:w="2880" w:type="dxa"/>
          </w:tcPr>
          <w:p w14:paraId="518DB24F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状态管理</w:t>
            </w:r>
          </w:p>
        </w:tc>
      </w:tr>
      <w:tr w14:paraId="37C0E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EC860B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Vue Router</w:t>
            </w:r>
          </w:p>
        </w:tc>
        <w:tc>
          <w:tcPr>
            <w:tcW w:w="2880" w:type="dxa"/>
          </w:tcPr>
          <w:p w14:paraId="37C963A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4.x</w:t>
            </w:r>
          </w:p>
        </w:tc>
        <w:tc>
          <w:tcPr>
            <w:tcW w:w="2880" w:type="dxa"/>
          </w:tcPr>
          <w:p w14:paraId="01B84BFE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路由管理</w:t>
            </w:r>
          </w:p>
        </w:tc>
      </w:tr>
    </w:tbl>
    <w:p w14:paraId="18402F5A">
      <w:pPr>
        <w:pStyle w:val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3.2 后端技术栈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5474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31E29A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技术</w:t>
            </w:r>
          </w:p>
        </w:tc>
        <w:tc>
          <w:tcPr>
            <w:tcW w:w="2880" w:type="dxa"/>
          </w:tcPr>
          <w:p w14:paraId="6F434C3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版本</w:t>
            </w:r>
          </w:p>
        </w:tc>
        <w:tc>
          <w:tcPr>
            <w:tcW w:w="2880" w:type="dxa"/>
          </w:tcPr>
          <w:p w14:paraId="71D21BE8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作用</w:t>
            </w:r>
          </w:p>
        </w:tc>
      </w:tr>
      <w:tr w14:paraId="0C034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5F9FD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Spring Boot</w:t>
            </w:r>
          </w:p>
        </w:tc>
        <w:tc>
          <w:tcPr>
            <w:tcW w:w="2880" w:type="dxa"/>
          </w:tcPr>
          <w:p w14:paraId="5914C60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3.4.5</w:t>
            </w:r>
          </w:p>
        </w:tc>
        <w:tc>
          <w:tcPr>
            <w:tcW w:w="2880" w:type="dxa"/>
          </w:tcPr>
          <w:p w14:paraId="05DF067E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微服务框架</w:t>
            </w:r>
          </w:p>
        </w:tc>
      </w:tr>
      <w:tr w14:paraId="7D3D4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81FF86F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Spring Security</w:t>
            </w:r>
          </w:p>
        </w:tc>
        <w:tc>
          <w:tcPr>
            <w:tcW w:w="2880" w:type="dxa"/>
          </w:tcPr>
          <w:p w14:paraId="7B06C14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6.x</w:t>
            </w:r>
          </w:p>
        </w:tc>
        <w:tc>
          <w:tcPr>
            <w:tcW w:w="2880" w:type="dxa"/>
          </w:tcPr>
          <w:p w14:paraId="1EEF750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安全认证框架</w:t>
            </w:r>
          </w:p>
        </w:tc>
      </w:tr>
      <w:tr w14:paraId="1ACE1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379E9E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MySQL</w:t>
            </w:r>
          </w:p>
        </w:tc>
        <w:tc>
          <w:tcPr>
            <w:tcW w:w="2880" w:type="dxa"/>
          </w:tcPr>
          <w:p w14:paraId="5082283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8.0</w:t>
            </w:r>
          </w:p>
        </w:tc>
        <w:tc>
          <w:tcPr>
            <w:tcW w:w="2880" w:type="dxa"/>
          </w:tcPr>
          <w:p w14:paraId="54F0A65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关系型数据库</w:t>
            </w:r>
          </w:p>
        </w:tc>
      </w:tr>
      <w:tr w14:paraId="23D7E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552A0BF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Redis</w:t>
            </w:r>
          </w:p>
        </w:tc>
        <w:tc>
          <w:tcPr>
            <w:tcW w:w="2880" w:type="dxa"/>
          </w:tcPr>
          <w:p w14:paraId="2384527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7.x</w:t>
            </w:r>
          </w:p>
        </w:tc>
        <w:tc>
          <w:tcPr>
            <w:tcW w:w="2880" w:type="dxa"/>
          </w:tcPr>
          <w:p w14:paraId="7BA43C5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内存缓存数据库</w:t>
            </w:r>
          </w:p>
        </w:tc>
      </w:tr>
      <w:tr w14:paraId="6E14E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511A17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MyBatis</w:t>
            </w:r>
          </w:p>
        </w:tc>
        <w:tc>
          <w:tcPr>
            <w:tcW w:w="2880" w:type="dxa"/>
          </w:tcPr>
          <w:p w14:paraId="6443AC9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3.x</w:t>
            </w:r>
          </w:p>
        </w:tc>
        <w:tc>
          <w:tcPr>
            <w:tcW w:w="2880" w:type="dxa"/>
          </w:tcPr>
          <w:p w14:paraId="763156C3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ORM数据映射框架</w:t>
            </w:r>
          </w:p>
        </w:tc>
      </w:tr>
      <w:tr w14:paraId="23823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F7EB53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Maven</w:t>
            </w:r>
          </w:p>
        </w:tc>
        <w:tc>
          <w:tcPr>
            <w:tcW w:w="2880" w:type="dxa"/>
          </w:tcPr>
          <w:p w14:paraId="04A4A41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3.x</w:t>
            </w:r>
          </w:p>
        </w:tc>
        <w:tc>
          <w:tcPr>
            <w:tcW w:w="2880" w:type="dxa"/>
          </w:tcPr>
          <w:p w14:paraId="431BFC0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项目构建工具</w:t>
            </w:r>
          </w:p>
        </w:tc>
      </w:tr>
      <w:tr w14:paraId="501F8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10ED2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Docker</w:t>
            </w:r>
          </w:p>
        </w:tc>
        <w:tc>
          <w:tcPr>
            <w:tcW w:w="2880" w:type="dxa"/>
          </w:tcPr>
          <w:p w14:paraId="5F9A33E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Latest</w:t>
            </w:r>
          </w:p>
        </w:tc>
        <w:tc>
          <w:tcPr>
            <w:tcW w:w="2880" w:type="dxa"/>
          </w:tcPr>
          <w:p w14:paraId="33707BB8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容器化部署</w:t>
            </w:r>
          </w:p>
        </w:tc>
      </w:tr>
    </w:tbl>
    <w:p w14:paraId="1AE7EF31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4. 功能模块详述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5101A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8D1672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模块名称</w:t>
            </w:r>
          </w:p>
        </w:tc>
        <w:tc>
          <w:tcPr>
            <w:tcW w:w="2160" w:type="dxa"/>
          </w:tcPr>
          <w:p w14:paraId="5F70594B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功能描述</w:t>
            </w:r>
          </w:p>
        </w:tc>
        <w:tc>
          <w:tcPr>
            <w:tcW w:w="2160" w:type="dxa"/>
          </w:tcPr>
          <w:p w14:paraId="5F6402C3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开发进度</w:t>
            </w:r>
          </w:p>
        </w:tc>
        <w:tc>
          <w:tcPr>
            <w:tcW w:w="2160" w:type="dxa"/>
          </w:tcPr>
          <w:p w14:paraId="6A82FBE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备注</w:t>
            </w:r>
          </w:p>
        </w:tc>
      </w:tr>
      <w:tr w14:paraId="03402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59B058E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商家模块</w:t>
            </w:r>
          </w:p>
        </w:tc>
        <w:tc>
          <w:tcPr>
            <w:tcW w:w="2160" w:type="dxa"/>
          </w:tcPr>
          <w:p w14:paraId="247BE9F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商家注册、审核、信息管理</w:t>
            </w:r>
          </w:p>
        </w:tc>
        <w:tc>
          <w:tcPr>
            <w:tcW w:w="2160" w:type="dxa"/>
          </w:tcPr>
          <w:p w14:paraId="3117685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95%</w:t>
            </w:r>
          </w:p>
        </w:tc>
        <w:tc>
          <w:tcPr>
            <w:tcW w:w="2160" w:type="dxa"/>
          </w:tcPr>
          <w:p w14:paraId="5C2EBEF8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已完成基础功能</w:t>
            </w:r>
          </w:p>
        </w:tc>
      </w:tr>
      <w:tr w14:paraId="49D98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73E1B4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文件模块</w:t>
            </w:r>
          </w:p>
        </w:tc>
        <w:tc>
          <w:tcPr>
            <w:tcW w:w="2160" w:type="dxa"/>
          </w:tcPr>
          <w:p w14:paraId="5E67B2A9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文件上传、存储、访问管理</w:t>
            </w:r>
          </w:p>
        </w:tc>
        <w:tc>
          <w:tcPr>
            <w:tcW w:w="2160" w:type="dxa"/>
          </w:tcPr>
          <w:p w14:paraId="283A91D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90%</w:t>
            </w:r>
          </w:p>
        </w:tc>
        <w:tc>
          <w:tcPr>
            <w:tcW w:w="2160" w:type="dxa"/>
          </w:tcPr>
          <w:p w14:paraId="7324B9E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支持多种文件格式</w:t>
            </w:r>
          </w:p>
        </w:tc>
      </w:tr>
      <w:tr w14:paraId="02DC1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99B6AD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用户模块</w:t>
            </w:r>
          </w:p>
        </w:tc>
        <w:tc>
          <w:tcPr>
            <w:tcW w:w="2160" w:type="dxa"/>
          </w:tcPr>
          <w:p w14:paraId="13D7940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用户注册、登录、个人信息管理</w:t>
            </w:r>
          </w:p>
        </w:tc>
        <w:tc>
          <w:tcPr>
            <w:tcW w:w="2160" w:type="dxa"/>
          </w:tcPr>
          <w:p w14:paraId="0C89E83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40%</w:t>
            </w:r>
          </w:p>
        </w:tc>
        <w:tc>
          <w:tcPr>
            <w:tcW w:w="2160" w:type="dxa"/>
          </w:tcPr>
          <w:p w14:paraId="33AB194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在开发中</w:t>
            </w:r>
          </w:p>
        </w:tc>
      </w:tr>
      <w:tr w14:paraId="0FF9F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ECF58C9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商品目录</w:t>
            </w:r>
          </w:p>
        </w:tc>
        <w:tc>
          <w:tcPr>
            <w:tcW w:w="2160" w:type="dxa"/>
          </w:tcPr>
          <w:p w14:paraId="717B58D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商品分类、信息管理、搜索</w:t>
            </w:r>
          </w:p>
        </w:tc>
        <w:tc>
          <w:tcPr>
            <w:tcW w:w="2160" w:type="dxa"/>
          </w:tcPr>
          <w:p w14:paraId="35BC159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35%</w:t>
            </w:r>
          </w:p>
        </w:tc>
        <w:tc>
          <w:tcPr>
            <w:tcW w:w="2160" w:type="dxa"/>
          </w:tcPr>
          <w:p w14:paraId="03473A43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基础架构已搭建</w:t>
            </w:r>
          </w:p>
        </w:tc>
      </w:tr>
      <w:tr w14:paraId="79726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C73A62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库存模块</w:t>
            </w:r>
          </w:p>
        </w:tc>
        <w:tc>
          <w:tcPr>
            <w:tcW w:w="2160" w:type="dxa"/>
          </w:tcPr>
          <w:p w14:paraId="7756DDD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库存管理、出入库记录</w:t>
            </w:r>
          </w:p>
        </w:tc>
        <w:tc>
          <w:tcPr>
            <w:tcW w:w="2160" w:type="dxa"/>
          </w:tcPr>
          <w:p w14:paraId="16B0386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10%</w:t>
            </w:r>
          </w:p>
        </w:tc>
        <w:tc>
          <w:tcPr>
            <w:tcW w:w="2160" w:type="dxa"/>
          </w:tcPr>
          <w:p w14:paraId="1DBC019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待开发</w:t>
            </w:r>
          </w:p>
        </w:tc>
      </w:tr>
      <w:tr w14:paraId="3E12F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1A1B32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购物车</w:t>
            </w:r>
          </w:p>
        </w:tc>
        <w:tc>
          <w:tcPr>
            <w:tcW w:w="2160" w:type="dxa"/>
          </w:tcPr>
          <w:p w14:paraId="5649E54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购物车管理、商品加车、结算</w:t>
            </w:r>
          </w:p>
        </w:tc>
        <w:tc>
          <w:tcPr>
            <w:tcW w:w="2160" w:type="dxa"/>
          </w:tcPr>
          <w:p w14:paraId="44E0395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5%</w:t>
            </w:r>
          </w:p>
        </w:tc>
        <w:tc>
          <w:tcPr>
            <w:tcW w:w="2160" w:type="dxa"/>
          </w:tcPr>
          <w:p w14:paraId="30E1AAE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待开发</w:t>
            </w:r>
          </w:p>
        </w:tc>
      </w:tr>
      <w:tr w14:paraId="10949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12B3FA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订单模块</w:t>
            </w:r>
          </w:p>
        </w:tc>
        <w:tc>
          <w:tcPr>
            <w:tcW w:w="2160" w:type="dxa"/>
          </w:tcPr>
          <w:p w14:paraId="4628E59A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订单创建、支付、状态管理</w:t>
            </w:r>
          </w:p>
        </w:tc>
        <w:tc>
          <w:tcPr>
            <w:tcW w:w="2160" w:type="dxa"/>
          </w:tcPr>
          <w:p w14:paraId="4CB99E1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25%</w:t>
            </w:r>
          </w:p>
        </w:tc>
        <w:tc>
          <w:tcPr>
            <w:tcW w:w="2160" w:type="dxa"/>
          </w:tcPr>
          <w:p w14:paraId="5D74C22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基础数据结构已完成</w:t>
            </w:r>
          </w:p>
        </w:tc>
      </w:tr>
      <w:tr w14:paraId="6FAF1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3EBBEC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物流模块</w:t>
            </w:r>
          </w:p>
        </w:tc>
        <w:tc>
          <w:tcPr>
            <w:tcW w:w="2160" w:type="dxa"/>
          </w:tcPr>
          <w:p w14:paraId="2CDB61F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物流跟踪、配送管理</w:t>
            </w:r>
          </w:p>
        </w:tc>
        <w:tc>
          <w:tcPr>
            <w:tcW w:w="2160" w:type="dxa"/>
          </w:tcPr>
          <w:p w14:paraId="674AC62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8%</w:t>
            </w:r>
          </w:p>
        </w:tc>
        <w:tc>
          <w:tcPr>
            <w:tcW w:w="2160" w:type="dxa"/>
          </w:tcPr>
          <w:p w14:paraId="60A3812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待开发</w:t>
            </w:r>
          </w:p>
        </w:tc>
      </w:tr>
      <w:tr w14:paraId="25A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1C5D64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支付模块</w:t>
            </w:r>
          </w:p>
        </w:tc>
        <w:tc>
          <w:tcPr>
            <w:tcW w:w="2160" w:type="dxa"/>
          </w:tcPr>
          <w:p w14:paraId="419E108C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多种支付方式集成</w:t>
            </w:r>
          </w:p>
        </w:tc>
        <w:tc>
          <w:tcPr>
            <w:tcW w:w="2160" w:type="dxa"/>
          </w:tcPr>
          <w:p w14:paraId="78A1FFA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5%</w:t>
            </w:r>
          </w:p>
        </w:tc>
        <w:tc>
          <w:tcPr>
            <w:tcW w:w="2160" w:type="dxa"/>
          </w:tcPr>
          <w:p w14:paraId="3F14222F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待开发</w:t>
            </w:r>
          </w:p>
        </w:tc>
      </w:tr>
      <w:tr w14:paraId="52FC5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FC4576F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认证授权</w:t>
            </w:r>
          </w:p>
        </w:tc>
        <w:tc>
          <w:tcPr>
            <w:tcW w:w="2160" w:type="dxa"/>
          </w:tcPr>
          <w:p w14:paraId="275E331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用户认证、权限管理</w:t>
            </w:r>
          </w:p>
        </w:tc>
        <w:tc>
          <w:tcPr>
            <w:tcW w:w="2160" w:type="dxa"/>
          </w:tcPr>
          <w:p w14:paraId="2F8F878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15%</w:t>
            </w:r>
          </w:p>
        </w:tc>
        <w:tc>
          <w:tcPr>
            <w:tcW w:w="2160" w:type="dxa"/>
          </w:tcPr>
          <w:p w14:paraId="6146701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基础框架已搭建</w:t>
            </w:r>
          </w:p>
        </w:tc>
      </w:tr>
    </w:tbl>
    <w:p w14:paraId="324C4229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5. 数据库设计</w:t>
      </w:r>
    </w:p>
    <w:p w14:paraId="68DACCA7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系统采用MySQL 8.0作为主数据库，使用Flyway进行数据库版本管理。主要数据表结构如下：</w:t>
      </w:r>
    </w:p>
    <w:p w14:paraId="70B163E9">
      <w:pPr>
        <w:pStyle w:val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5.1 商家相关表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ACD2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1E901C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表名</w:t>
            </w:r>
          </w:p>
        </w:tc>
        <w:tc>
          <w:tcPr>
            <w:tcW w:w="2160" w:type="dxa"/>
          </w:tcPr>
          <w:p w14:paraId="703B746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字段名</w:t>
            </w:r>
          </w:p>
        </w:tc>
        <w:tc>
          <w:tcPr>
            <w:tcW w:w="2160" w:type="dxa"/>
          </w:tcPr>
          <w:p w14:paraId="2355C6B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类型</w:t>
            </w:r>
          </w:p>
        </w:tc>
        <w:tc>
          <w:tcPr>
            <w:tcW w:w="2160" w:type="dxa"/>
          </w:tcPr>
          <w:p w14:paraId="0227C2C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说明</w:t>
            </w:r>
          </w:p>
        </w:tc>
      </w:tr>
      <w:tr w14:paraId="7BF2C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5FEA79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merchants</w:t>
            </w:r>
          </w:p>
        </w:tc>
        <w:tc>
          <w:tcPr>
            <w:tcW w:w="2160" w:type="dxa"/>
          </w:tcPr>
          <w:p w14:paraId="65305ED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id</w:t>
            </w:r>
          </w:p>
        </w:tc>
        <w:tc>
          <w:tcPr>
            <w:tcW w:w="2160" w:type="dxa"/>
          </w:tcPr>
          <w:p w14:paraId="4E1BDC69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BIGINT</w:t>
            </w:r>
          </w:p>
        </w:tc>
        <w:tc>
          <w:tcPr>
            <w:tcW w:w="2160" w:type="dxa"/>
          </w:tcPr>
          <w:p w14:paraId="103648C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 w14:paraId="3D1CB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B20AB5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160" w:type="dxa"/>
          </w:tcPr>
          <w:p w14:paraId="5A98DFE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merchant_name</w:t>
            </w:r>
          </w:p>
        </w:tc>
        <w:tc>
          <w:tcPr>
            <w:tcW w:w="2160" w:type="dxa"/>
          </w:tcPr>
          <w:p w14:paraId="5188955C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VARCHAR(255)</w:t>
            </w:r>
          </w:p>
        </w:tc>
        <w:tc>
          <w:tcPr>
            <w:tcW w:w="2160" w:type="dxa"/>
          </w:tcPr>
          <w:p w14:paraId="36A482A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商家名称</w:t>
            </w:r>
          </w:p>
        </w:tc>
      </w:tr>
      <w:tr w14:paraId="5EA90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A98D1BE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160" w:type="dxa"/>
          </w:tcPr>
          <w:p w14:paraId="18018E6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contact_person</w:t>
            </w:r>
          </w:p>
        </w:tc>
        <w:tc>
          <w:tcPr>
            <w:tcW w:w="2160" w:type="dxa"/>
          </w:tcPr>
          <w:p w14:paraId="13A2400F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VARCHAR(100)</w:t>
            </w:r>
          </w:p>
        </w:tc>
        <w:tc>
          <w:tcPr>
            <w:tcW w:w="2160" w:type="dxa"/>
          </w:tcPr>
          <w:p w14:paraId="3BBF2AF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联系人</w:t>
            </w:r>
          </w:p>
        </w:tc>
      </w:tr>
      <w:tr w14:paraId="77F60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1C03E5E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160" w:type="dxa"/>
          </w:tcPr>
          <w:p w14:paraId="706CAAB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contact_phone</w:t>
            </w:r>
          </w:p>
        </w:tc>
        <w:tc>
          <w:tcPr>
            <w:tcW w:w="2160" w:type="dxa"/>
          </w:tcPr>
          <w:p w14:paraId="443210F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VARCHAR(20)</w:t>
            </w:r>
          </w:p>
        </w:tc>
        <w:tc>
          <w:tcPr>
            <w:tcW w:w="2160" w:type="dxa"/>
          </w:tcPr>
          <w:p w14:paraId="6E0D216E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联系电话</w:t>
            </w:r>
          </w:p>
        </w:tc>
      </w:tr>
      <w:tr w14:paraId="7BFBD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A7D0BCB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160" w:type="dxa"/>
          </w:tcPr>
          <w:p w14:paraId="015900E9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email</w:t>
            </w:r>
          </w:p>
        </w:tc>
        <w:tc>
          <w:tcPr>
            <w:tcW w:w="2160" w:type="dxa"/>
          </w:tcPr>
          <w:p w14:paraId="6E68A4D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VARCHAR(255)</w:t>
            </w:r>
          </w:p>
        </w:tc>
        <w:tc>
          <w:tcPr>
            <w:tcW w:w="2160" w:type="dxa"/>
          </w:tcPr>
          <w:p w14:paraId="3B938849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邮箱地址</w:t>
            </w:r>
          </w:p>
        </w:tc>
      </w:tr>
      <w:tr w14:paraId="59DC3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EF93FB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160" w:type="dxa"/>
          </w:tcPr>
          <w:p w14:paraId="5B254B8B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address</w:t>
            </w:r>
          </w:p>
        </w:tc>
        <w:tc>
          <w:tcPr>
            <w:tcW w:w="2160" w:type="dxa"/>
          </w:tcPr>
          <w:p w14:paraId="6A02690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TEXT</w:t>
            </w:r>
          </w:p>
        </w:tc>
        <w:tc>
          <w:tcPr>
            <w:tcW w:w="2160" w:type="dxa"/>
          </w:tcPr>
          <w:p w14:paraId="1AFBE53F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地址</w:t>
            </w:r>
          </w:p>
        </w:tc>
      </w:tr>
      <w:tr w14:paraId="1849E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687EB78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160" w:type="dxa"/>
          </w:tcPr>
          <w:p w14:paraId="16BB730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status</w:t>
            </w:r>
          </w:p>
        </w:tc>
        <w:tc>
          <w:tcPr>
            <w:tcW w:w="2160" w:type="dxa"/>
          </w:tcPr>
          <w:p w14:paraId="47DCFC9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VARCHAR(20)</w:t>
            </w:r>
          </w:p>
        </w:tc>
        <w:tc>
          <w:tcPr>
            <w:tcW w:w="2160" w:type="dxa"/>
          </w:tcPr>
          <w:p w14:paraId="4785949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状态</w:t>
            </w:r>
          </w:p>
        </w:tc>
      </w:tr>
      <w:tr w14:paraId="396D0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FEE254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160" w:type="dxa"/>
          </w:tcPr>
          <w:p w14:paraId="7120ABF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created_at</w:t>
            </w:r>
          </w:p>
        </w:tc>
        <w:tc>
          <w:tcPr>
            <w:tcW w:w="2160" w:type="dxa"/>
          </w:tcPr>
          <w:p w14:paraId="060A655D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TIMESTAMP</w:t>
            </w:r>
          </w:p>
        </w:tc>
        <w:tc>
          <w:tcPr>
            <w:tcW w:w="2160" w:type="dxa"/>
          </w:tcPr>
          <w:p w14:paraId="3E0DFFB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创建时间</w:t>
            </w:r>
          </w:p>
        </w:tc>
      </w:tr>
      <w:tr w14:paraId="7F190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2541C0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2160" w:type="dxa"/>
          </w:tcPr>
          <w:p w14:paraId="260D3AA3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updated_at</w:t>
            </w:r>
          </w:p>
        </w:tc>
        <w:tc>
          <w:tcPr>
            <w:tcW w:w="2160" w:type="dxa"/>
          </w:tcPr>
          <w:p w14:paraId="7F70B709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TIMESTAMP</w:t>
            </w:r>
          </w:p>
        </w:tc>
        <w:tc>
          <w:tcPr>
            <w:tcW w:w="2160" w:type="dxa"/>
          </w:tcPr>
          <w:p w14:paraId="39FC5973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更新时间</w:t>
            </w:r>
          </w:p>
        </w:tc>
      </w:tr>
    </w:tbl>
    <w:p w14:paraId="1A3E11FF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6. Docker容器化部署</w:t>
      </w:r>
    </w:p>
    <w:p w14:paraId="66509C7F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项目支持完整的Docker容器化部署，通过docker-compose一键启动所有服务。容器架构包括：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MySQL数据库容器（端口3306）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Redis缓存容器（端口6379）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商家服务容器（端口8081）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文件服务容器（端口8082）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前端应用容器（端口3000）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部署优势：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一键启动：通过start-docker.bat脚本一键部署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环境隔离：每个服务运行在独立容器中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数据持久化：数据库和文件存储支持数据卷持久化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易于扩展：支持横向扩展和负载均衡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版本管理：支持容器镜像版本管理</w:t>
      </w:r>
    </w:p>
    <w:p w14:paraId="0B99A214">
      <w:pPr>
        <w:pStyle w:val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6.1 容器服务列表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D599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C4FA57B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服务名称</w:t>
            </w:r>
          </w:p>
        </w:tc>
        <w:tc>
          <w:tcPr>
            <w:tcW w:w="2160" w:type="dxa"/>
          </w:tcPr>
          <w:p w14:paraId="53934922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端口</w:t>
            </w:r>
          </w:p>
        </w:tc>
        <w:tc>
          <w:tcPr>
            <w:tcW w:w="2160" w:type="dxa"/>
          </w:tcPr>
          <w:p w14:paraId="50A24487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说明</w:t>
            </w:r>
          </w:p>
        </w:tc>
        <w:tc>
          <w:tcPr>
            <w:tcW w:w="2160" w:type="dxa"/>
          </w:tcPr>
          <w:p w14:paraId="1C18AC5F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数据持久化</w:t>
            </w:r>
          </w:p>
        </w:tc>
      </w:tr>
      <w:tr w14:paraId="29CB3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52B2896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shopping-frontend</w:t>
            </w:r>
          </w:p>
        </w:tc>
        <w:tc>
          <w:tcPr>
            <w:tcW w:w="2160" w:type="dxa"/>
          </w:tcPr>
          <w:p w14:paraId="3F1CE8B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3000</w:t>
            </w:r>
          </w:p>
        </w:tc>
        <w:tc>
          <w:tcPr>
            <w:tcW w:w="2160" w:type="dxa"/>
          </w:tcPr>
          <w:p w14:paraId="3AC10D55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Vue.js 前端应用</w:t>
            </w:r>
          </w:p>
        </w:tc>
        <w:tc>
          <w:tcPr>
            <w:tcW w:w="2160" w:type="dxa"/>
          </w:tcPr>
          <w:p w14:paraId="70E248B8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无</w:t>
            </w:r>
          </w:p>
        </w:tc>
      </w:tr>
      <w:tr w14:paraId="279C0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FFFE978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shopping-merchant-service</w:t>
            </w:r>
          </w:p>
        </w:tc>
        <w:tc>
          <w:tcPr>
            <w:tcW w:w="2160" w:type="dxa"/>
          </w:tcPr>
          <w:p w14:paraId="4863479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8081</w:t>
            </w:r>
          </w:p>
        </w:tc>
        <w:tc>
          <w:tcPr>
            <w:tcW w:w="2160" w:type="dxa"/>
          </w:tcPr>
          <w:p w14:paraId="7467A26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商家管理服务</w:t>
            </w:r>
          </w:p>
        </w:tc>
        <w:tc>
          <w:tcPr>
            <w:tcW w:w="2160" w:type="dxa"/>
          </w:tcPr>
          <w:p w14:paraId="096B94E3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无</w:t>
            </w:r>
          </w:p>
        </w:tc>
      </w:tr>
      <w:tr w14:paraId="34451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1CFD478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shopping-file-service</w:t>
            </w:r>
          </w:p>
        </w:tc>
        <w:tc>
          <w:tcPr>
            <w:tcW w:w="2160" w:type="dxa"/>
          </w:tcPr>
          <w:p w14:paraId="5175FDA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8082</w:t>
            </w:r>
          </w:p>
        </w:tc>
        <w:tc>
          <w:tcPr>
            <w:tcW w:w="2160" w:type="dxa"/>
          </w:tcPr>
          <w:p w14:paraId="3531611B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文件上传服务</w:t>
            </w:r>
          </w:p>
        </w:tc>
        <w:tc>
          <w:tcPr>
            <w:tcW w:w="2160" w:type="dxa"/>
          </w:tcPr>
          <w:p w14:paraId="6F2D631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file_uploads</w:t>
            </w:r>
          </w:p>
        </w:tc>
      </w:tr>
      <w:tr w14:paraId="5E8C4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2B49CE4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shopping-mysql</w:t>
            </w:r>
          </w:p>
        </w:tc>
        <w:tc>
          <w:tcPr>
            <w:tcW w:w="2160" w:type="dxa"/>
          </w:tcPr>
          <w:p w14:paraId="45D3A148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3306</w:t>
            </w:r>
          </w:p>
        </w:tc>
        <w:tc>
          <w:tcPr>
            <w:tcW w:w="2160" w:type="dxa"/>
          </w:tcPr>
          <w:p w14:paraId="7B4F6B31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MySQL 数据库</w:t>
            </w:r>
          </w:p>
        </w:tc>
        <w:tc>
          <w:tcPr>
            <w:tcW w:w="2160" w:type="dxa"/>
          </w:tcPr>
          <w:p w14:paraId="4900DECF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mysql_data</w:t>
            </w:r>
          </w:p>
        </w:tc>
      </w:tr>
      <w:tr w14:paraId="77050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826F1D8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shopping-redis</w:t>
            </w:r>
          </w:p>
        </w:tc>
        <w:tc>
          <w:tcPr>
            <w:tcW w:w="2160" w:type="dxa"/>
          </w:tcPr>
          <w:p w14:paraId="21FECC30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6379</w:t>
            </w:r>
          </w:p>
        </w:tc>
        <w:tc>
          <w:tcPr>
            <w:tcW w:w="2160" w:type="dxa"/>
          </w:tcPr>
          <w:p w14:paraId="7C5466A3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Redis 缓存</w:t>
            </w:r>
          </w:p>
        </w:tc>
        <w:tc>
          <w:tcPr>
            <w:tcW w:w="2160" w:type="dxa"/>
          </w:tcPr>
          <w:p w14:paraId="620363EB">
            <w:pPr>
              <w:spacing w:after="0" w:line="24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redis_data</w:t>
            </w:r>
          </w:p>
        </w:tc>
      </w:tr>
    </w:tbl>
    <w:p w14:paraId="7351A69F">
      <w:pPr>
        <w:pStyle w:val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6.2 快速部署指南</w:t>
      </w:r>
    </w:p>
    <w:p w14:paraId="3A9CBAB5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前置要求：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1. 安装Docker Desktop for Windows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2. 确保Docker服务正在运行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3. 系统要求：Windows 10/11，至少8GB内存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部署步骤：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1. 双击运行start-docker.bat脚本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2. 等待所有容器启动完成（约2-3分钟）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3. 访问http://localhost:3000查看前端应用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访问地址：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前端应用：http://localhost:3000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商家管理API：http://localhost:8081/merchant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文件服务：http://localhost:8082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MySQL数据库：localhost:3306（用户：root，密码：123456）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Redis缓存：localhost:6379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停止服务：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双击运行stop-docker.bat脚本即可停止所有容器服务。</w:t>
      </w:r>
    </w:p>
    <w:p w14:paraId="714D6FD6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7. 开发进度与规划</w:t>
      </w:r>
    </w:p>
    <w:p w14:paraId="295D473A">
      <w:pPr>
        <w:pStyle w:val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7.1 当前进度</w:t>
      </w:r>
    </w:p>
    <w:p w14:paraId="0ABC3160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已完成模块（85-100%）：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商家模块：商家注册、审核、信息管理功能完整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文件模块：支持多种文件格式上传和管理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通用模块：基础工具类和配置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前端商家界面：商家管理相关页面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开发中模块（20-40%）：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用户模块：基础用户管理功能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商品目录：商品分类和基础管理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订单模块：订单数据结构设计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待开发模块（5-10%）：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库存管理、购物车、物流跟踪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支付集成、认证授权系统</w:t>
      </w:r>
    </w:p>
    <w:p w14:paraId="68B2A01E">
      <w:pPr>
        <w:pStyle w:val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7.2 下一步计划</w:t>
      </w:r>
    </w:p>
    <w:p w14:paraId="51B48D5D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短期目标（1-2个月）：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1. 完善用户模块功能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2. 完成商品目录核心功能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3. 实现基础购物车功能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4. 集成认证授权系统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中期目标（3-6个月）：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1. 完成订单处理流程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2. 集成支付系统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3. 实现库存管理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4. 开发物流跟踪功能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长期目标（6个月以上）：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1. 性能优化和压力测试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2. 移动端应用开发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3. 数据分析和报表系统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4. 第三方服务集成扩展</w:t>
      </w:r>
    </w:p>
    <w:p w14:paraId="4545E9AA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br w:type="page"/>
      </w:r>
    </w:p>
    <w:p w14:paraId="4ABD9222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8. 总结</w:t>
      </w:r>
    </w:p>
    <w:p w14:paraId="6BA0A8FB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Shopping-Ecommerce电商平台是一个基于现代技术栈的全栈项目，具有以下特点：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技术优势：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采用微服务架构，模块化设计，便于维护和扩展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前后端分离，技术栈先进，开发效率高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支持Docker容器化部署，运维简单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完善的文档和代码规范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项目亮点：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完整的电商业务流程设计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高性能的缓存和数据库优化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安全可靠的认证授权机制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• 良好的用户体验设计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发展前景：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项目具有良好的扩展性和可维护性，可以根据业务需求持续迭代和优化。通过模块化的设计，可以灵活地添加新功能和集成第三方服务，为未来的业务发展提供坚实的技术基础。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本文档将随着项目的发展持续更新，确保文档与代码的同步性。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@宋体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@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59612BE"/>
    <w:rsid w:val="5DD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egoe Print" w:asciiTheme="minorHAnsi" w:hAnsiTheme="minorHAnsi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37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@宋体" w:hAnsi="@宋体" w:eastAsia="Segoe Print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6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7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8">
    <w:name w:val="Header Char"/>
    <w:basedOn w:val="132"/>
    <w:link w:val="25"/>
    <w:uiPriority w:val="99"/>
  </w:style>
  <w:style w:type="character" w:customStyle="1" w:styleId="139">
    <w:name w:val="Footer Char"/>
    <w:basedOn w:val="132"/>
    <w:link w:val="24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eastAsia="Segoe Print" w:asciiTheme="minorHAnsi" w:hAnsiTheme="minorHAnsi" w:cstheme="minorBidi"/>
      <w:sz w:val="22"/>
      <w:szCs w:val="22"/>
      <w:lang w:val="en-US" w:eastAsia="en-US" w:bidi="ar-SA"/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@宋体" w:hAnsi="@宋体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753</Words>
  <Characters>1068</Characters>
  <Lines>0</Lines>
  <Paragraphs>0</Paragraphs>
  <TotalTime>1</TotalTime>
  <ScaleCrop>false</ScaleCrop>
  <LinksUpToDate>false</LinksUpToDate>
  <CharactersWithSpaces>1121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项目团队</dc:creator>
  <dc:description>generated by python-docx</dc:description>
  <cp:lastModifiedBy>秋 · 春江花月夜</cp:lastModifiedBy>
  <dcterms:modified xsi:type="dcterms:W3CDTF">2025-06-02T14:48:42Z</dcterms:modified>
  <dc:title>Shopping-Ecommerce 电商平台项目说明文档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eyJoZGlkIjoiZjFmZWIzNDg2MmIzZjExOTIzMmViNTBmYTMwYTk0ZWYiLCJ1c2VySWQiOiI0NjU0ODYwNTgifQ==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4A68E5909A1F4D3A8EDCE72CDA9705B0_12</vt:lpwstr>
  </property>
</Properties>
</file>